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Your GitHub Repository on Another Computer</w:t>
      </w:r>
    </w:p>
    <w:p>
      <w:pPr>
        <w:pStyle w:val="Heading2"/>
      </w:pPr>
      <w:r>
        <w:t>Step 5: Clone the Repo on Another Computer</w:t>
      </w:r>
    </w:p>
    <w:p>
      <w:r>
        <w:br/>
        <w:t>When you’re on another machine and want to work on your project:</w:t>
        <w:br/>
        <w:t>1. Open the terminal and navigate to where you want to store the folder.</w:t>
        <w:br/>
        <w:t>2. Clone your GitHub repository using:</w:t>
        <w:br/>
        <w:t xml:space="preserve">   git clone git@github.com:your-username/ml-project.git</w:t>
        <w:br/>
        <w:t xml:space="preserve">   (or use the HTTPS link if you prefer)</w:t>
        <w:br/>
        <w:t>3. If the dataset is not in the repository, move it manually if needed.</w:t>
        <w:br/>
      </w:r>
    </w:p>
    <w:p>
      <w:pPr>
        <w:pStyle w:val="Heading2"/>
      </w:pPr>
      <w:r>
        <w:t>Step 6: Workflow for Updates</w:t>
      </w:r>
    </w:p>
    <w:p>
      <w:r>
        <w:br/>
        <w:t>On any computer, follow this standard Git workflow:</w:t>
        <w:br/>
        <w:br/>
        <w:t>To commit and push changes:</w:t>
        <w:br/>
        <w:t>1. Make your changes.</w:t>
        <w:br/>
        <w:t>2. Stage the changes:</w:t>
        <w:br/>
        <w:t xml:space="preserve">   git add .</w:t>
        <w:br/>
        <w:t>3. Commit them with a message:</w:t>
        <w:br/>
        <w:t xml:space="preserve">   git commit -m "Describe your changes"</w:t>
        <w:br/>
        <w:t>4. Push the changes to GitHub:</w:t>
        <w:br/>
        <w:t xml:space="preserve">   git push</w:t>
        <w:br/>
        <w:br/>
        <w:t>To pull updates from GitHub:</w:t>
        <w:br/>
        <w:t xml:space="preserve">   git pull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